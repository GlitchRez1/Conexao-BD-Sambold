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83" w:rsidRDefault="001A60EF">
      <w:pPr>
        <w:pStyle w:val="Ttulo"/>
      </w:pPr>
      <w:r>
        <w:t>Manual de Instalação - Aplicação Java com Maven e MySQL</w:t>
      </w:r>
    </w:p>
    <w:p w:rsidR="00553C83" w:rsidRDefault="001A60EF">
      <w:pPr>
        <w:pStyle w:val="Ttulo1"/>
      </w:pPr>
      <w:r>
        <w:t>1. Introdução</w:t>
      </w:r>
    </w:p>
    <w:p w:rsidR="00553C83" w:rsidRDefault="001A60EF">
      <w:r>
        <w:t xml:space="preserve">Este manual descreve os passos para instalar e configurar uma aplicação Java que utiliza Maven para gerenciamento de dependências e MySQL como banco de dados. Ao final, o ambiente </w:t>
      </w:r>
      <w:r>
        <w:t>estará pronto para compilar, executar e testar a aplicação.</w:t>
      </w:r>
    </w:p>
    <w:p w:rsidR="00553C83" w:rsidRDefault="001A60EF">
      <w:pPr>
        <w:pStyle w:val="Ttulo1"/>
      </w:pPr>
      <w:r>
        <w:t>2. Pré-requisitos</w:t>
      </w:r>
    </w:p>
    <w:p w:rsidR="00553C83" w:rsidRDefault="001A60EF">
      <w:r>
        <w:t>Antes de iniciar a instalação, verifique se você possui os seguintes softwares instalados no seu sistema:</w:t>
      </w:r>
    </w:p>
    <w:p w:rsidR="00553C83" w:rsidRDefault="001A60EF">
      <w:r>
        <w:t xml:space="preserve">• Java JDK </w:t>
      </w:r>
      <w:r w:rsidR="00AA7E11">
        <w:t>24.02</w:t>
      </w:r>
      <w:r>
        <w:t xml:space="preserve"> </w:t>
      </w:r>
      <w:proofErr w:type="spellStart"/>
      <w:r>
        <w:t>configurado</w:t>
      </w:r>
      <w:proofErr w:type="spellEnd"/>
      <w:r>
        <w:t xml:space="preserve"> no PATH.</w:t>
      </w:r>
    </w:p>
    <w:p w:rsidR="00553C83" w:rsidRDefault="001A60EF">
      <w:r>
        <w:t>• Apache Mave</w:t>
      </w:r>
      <w:r>
        <w:t>n 3.</w:t>
      </w:r>
      <w:r w:rsidR="00AA7E11">
        <w:t>9</w:t>
      </w:r>
      <w:r>
        <w:t xml:space="preserve"> </w:t>
      </w:r>
      <w:r>
        <w:t xml:space="preserve">e </w:t>
      </w:r>
      <w:proofErr w:type="spellStart"/>
      <w:r>
        <w:t>configurado</w:t>
      </w:r>
      <w:proofErr w:type="spellEnd"/>
      <w:r>
        <w:t xml:space="preserve"> no PATH.</w:t>
      </w:r>
    </w:p>
    <w:p w:rsidR="00553C83" w:rsidRDefault="001A60EF">
      <w:r>
        <w:t>• MySQL Server 8.x i</w:t>
      </w:r>
      <w:bookmarkStart w:id="0" w:name="_GoBack"/>
      <w:bookmarkEnd w:id="0"/>
      <w:r>
        <w:t>nstalado e em execução.</w:t>
      </w:r>
    </w:p>
    <w:p w:rsidR="00553C83" w:rsidRDefault="001A60EF">
      <w:r>
        <w:t>• MySQL Workbench ou outro cliente SQL (opcional para gerenciamento).</w:t>
      </w:r>
    </w:p>
    <w:p w:rsidR="00553C83" w:rsidRDefault="001A60EF">
      <w:r>
        <w:t>• Git instalado (se for clonar o projeto de um repositório remoto).</w:t>
      </w:r>
    </w:p>
    <w:p w:rsidR="00553C83" w:rsidRDefault="001A60EF">
      <w:pPr>
        <w:pStyle w:val="Ttulo1"/>
      </w:pPr>
      <w:r>
        <w:t>5. Configuração do MySQL</w:t>
      </w:r>
    </w:p>
    <w:p w:rsidR="00553C83" w:rsidRDefault="001A60EF">
      <w:r>
        <w:t>1. Instale o MySQL Server seguindo o assistente de instalação.</w:t>
      </w:r>
      <w:r>
        <w:br/>
        <w:t>2. Defina um usuário e senha para o ba</w:t>
      </w:r>
      <w:r>
        <w:t>nco de dados (por exemplo, root com senha root).</w:t>
      </w:r>
      <w:r>
        <w:br/>
        <w:t>3. Crie um banco de dados para a aplicação, por exemplo: app_db.</w:t>
      </w:r>
      <w:r>
        <w:br/>
        <w:t>4. Guarde usuário, senha e nome do banco para configurar no application.properties ou no código Java.</w:t>
      </w:r>
    </w:p>
    <w:p w:rsidR="00553C83" w:rsidRDefault="001A60EF">
      <w:pPr>
        <w:pStyle w:val="Ttulo1"/>
      </w:pPr>
      <w:r>
        <w:t>6. Obtenção do Projeto</w:t>
      </w:r>
    </w:p>
    <w:p w:rsidR="00553C83" w:rsidRDefault="001A60EF">
      <w:r>
        <w:t>Se o projeto esti</w:t>
      </w:r>
      <w:r>
        <w:t>ver em um repositório Git, execute no terminal:</w:t>
      </w:r>
      <w:r>
        <w:br/>
        <w:t>git clone &lt;URL_DO_REPOSITORIO&gt;</w:t>
      </w:r>
      <w:r>
        <w:br/>
        <w:t>Entre no diretório do projeto clonado.</w:t>
      </w:r>
    </w:p>
    <w:p w:rsidR="00553C83" w:rsidRDefault="001A60EF">
      <w:pPr>
        <w:pStyle w:val="Ttulo1"/>
      </w:pPr>
      <w:r>
        <w:t>7. Configuração da Aplicação</w:t>
      </w:r>
    </w:p>
    <w:p w:rsidR="00553C83" w:rsidRDefault="001A60EF">
      <w:r>
        <w:t>1. Abra o arquivo src/main/resources/application.properties (ou equivalente).</w:t>
      </w:r>
      <w:r>
        <w:br/>
        <w:t>2. Configure as propriedades de</w:t>
      </w:r>
      <w:r>
        <w:t xml:space="preserve"> conexão do MySQL:</w:t>
      </w:r>
      <w:r>
        <w:br/>
        <w:t>spring.datasource.url=jdbc:mysql://localhost:3306/app_db</w:t>
      </w:r>
      <w:r>
        <w:br/>
      </w:r>
      <w:r>
        <w:lastRenderedPageBreak/>
        <w:t>spring.datasource.username=root</w:t>
      </w:r>
      <w:r>
        <w:br/>
        <w:t>spring.datasource.password=root</w:t>
      </w:r>
      <w:r>
        <w:br/>
        <w:t>spring.jpa.hibernate.ddl-auto=update</w:t>
      </w:r>
      <w:r>
        <w:br/>
        <w:t>3. Salve as alterações.</w:t>
      </w:r>
    </w:p>
    <w:p w:rsidR="00553C83" w:rsidRDefault="001A60EF">
      <w:pPr>
        <w:pStyle w:val="Ttulo1"/>
      </w:pPr>
      <w:r>
        <w:t>8. Compilação e Execução</w:t>
      </w:r>
    </w:p>
    <w:p w:rsidR="00553C83" w:rsidRDefault="001A60EF">
      <w:r>
        <w:t xml:space="preserve">1. No </w:t>
      </w:r>
      <w:proofErr w:type="spellStart"/>
      <w:r>
        <w:t>diretório</w:t>
      </w:r>
      <w:proofErr w:type="spellEnd"/>
      <w:r>
        <w:t xml:space="preserve"> </w:t>
      </w:r>
      <w:proofErr w:type="spellStart"/>
      <w:r>
        <w:t>raiz</w:t>
      </w:r>
      <w:proofErr w:type="spellEnd"/>
      <w:r>
        <w:t xml:space="preserve"> do </w:t>
      </w:r>
      <w:proofErr w:type="spellStart"/>
      <w:r>
        <w:t>projet</w:t>
      </w:r>
      <w:r>
        <w:t>o</w:t>
      </w:r>
      <w:proofErr w:type="spellEnd"/>
      <w:r w:rsidR="00AA7E11">
        <w:t xml:space="preserve"> (</w:t>
      </w:r>
      <w:proofErr w:type="spellStart"/>
      <w:r w:rsidR="00AA7E11">
        <w:t>cntrl</w:t>
      </w:r>
      <w:proofErr w:type="spellEnd"/>
      <w:r w:rsidR="00AA7E11">
        <w:t xml:space="preserve"> + j)</w:t>
      </w:r>
      <w:r>
        <w:t xml:space="preserve">, execute: </w:t>
      </w:r>
      <w:proofErr w:type="spellStart"/>
      <w:r>
        <w:t>mvn</w:t>
      </w:r>
      <w:proofErr w:type="spellEnd"/>
      <w:r>
        <w:t xml:space="preserve"> clean install.</w:t>
      </w:r>
      <w:r>
        <w:br/>
        <w:t>2. Após o build, execute a aplicação com: mvn spring-boot:run ou java -jar target/&lt;nome-do-jar&gt;.jar.</w:t>
      </w:r>
      <w:r>
        <w:br/>
        <w:t>3. Acesse a aplicação conforme indicado no console (por exemplo http://localhost:8080).</w:t>
      </w:r>
    </w:p>
    <w:p w:rsidR="00553C83" w:rsidRDefault="001A60EF">
      <w:pPr>
        <w:pStyle w:val="Ttulo1"/>
      </w:pPr>
      <w:r>
        <w:t>9. Testes</w:t>
      </w:r>
    </w:p>
    <w:p w:rsidR="00553C83" w:rsidRDefault="001A60EF">
      <w:r>
        <w:t>Execute os testes unitário</w:t>
      </w:r>
      <w:r>
        <w:t>s com: mvn test.</w:t>
      </w:r>
    </w:p>
    <w:p w:rsidR="00553C83" w:rsidRDefault="001A60EF">
      <w:pPr>
        <w:pStyle w:val="Ttulo1"/>
      </w:pPr>
      <w:r>
        <w:t>10. Solução de Problemas</w:t>
      </w:r>
    </w:p>
    <w:p w:rsidR="00553C83" w:rsidRDefault="001A60EF">
      <w:r>
        <w:t>• Verifique se as variáveis de ambiente estão corretas.</w:t>
      </w:r>
      <w:r>
        <w:br/>
        <w:t>• Confira se o MySQL está em execução.</w:t>
      </w:r>
      <w:r>
        <w:br/>
        <w:t>• Verifique se o usuário e senha do banco estão corretos.</w:t>
      </w:r>
      <w:r>
        <w:br/>
        <w:t>• Leia os logs exibidos no console para mensagens de erro.</w:t>
      </w:r>
    </w:p>
    <w:p w:rsidR="00553C83" w:rsidRDefault="001A60EF">
      <w:pPr>
        <w:pStyle w:val="Ttulo1"/>
      </w:pPr>
      <w:r>
        <w:t>11</w:t>
      </w:r>
      <w:r>
        <w:t>. Conclusão</w:t>
      </w:r>
    </w:p>
    <w:p w:rsidR="00553C83" w:rsidRDefault="001A60EF">
      <w:r>
        <w:t>Seguindo este manual, você terá configurado com sucesso a aplicação Java com Maven e MySQL. Agora você pode executar, testar e desenvolver novas funcionalidades.</w:t>
      </w:r>
    </w:p>
    <w:sectPr w:rsidR="00553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0EF"/>
    <w:rsid w:val="0029639D"/>
    <w:rsid w:val="00326F90"/>
    <w:rsid w:val="00553C83"/>
    <w:rsid w:val="00AA1D8D"/>
    <w:rsid w:val="00AA7E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02664B"/>
  <w14:defaultImageDpi w14:val="300"/>
  <w15:docId w15:val="{E06F1236-F92F-4910-8D63-BDE12FB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3D0429-A307-4379-9A82-50D12429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Noturno</cp:lastModifiedBy>
  <cp:revision>2</cp:revision>
  <dcterms:created xsi:type="dcterms:W3CDTF">2013-12-23T23:15:00Z</dcterms:created>
  <dcterms:modified xsi:type="dcterms:W3CDTF">2025-09-12T01:37:00Z</dcterms:modified>
  <cp:category/>
</cp:coreProperties>
</file>